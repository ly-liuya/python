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快快乐乐学习python</w:t>
      </w:r>
    </w:p>
    <w:p>
      <w:r>
        <w:t>python是一门非常流行的语言</w:t>
      </w:r>
      <w:r>
        <w:rPr>
          <w:b/>
          <w:sz w:val="36"/>
          <w:u w:val="none"/>
        </w:rPr>
        <w:t>非常棒</w:t>
      </w:r>
      <w: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