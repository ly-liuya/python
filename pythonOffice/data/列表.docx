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第一步：hello</w:t>
      </w:r>
    </w:p>
    <w:p>
      <w:pPr>
        <w:pStyle w:val="ListBullet"/>
      </w:pPr>
      <w:r>
        <w:t>第二步：word</w:t>
      </w:r>
    </w:p>
    <w:p>
      <w:pPr>
        <w:pStyle w:val="ListNumber"/>
      </w:pPr>
      <w:r>
        <w:t>刘备</w:t>
      </w:r>
    </w:p>
    <w:p>
      <w:pPr>
        <w:pStyle w:val="ListNumber"/>
      </w:pPr>
      <w:r>
        <w:t>关羽</w:t>
      </w:r>
    </w:p>
    <w:p>
      <w:pPr>
        <w:pStyle w:val="ListNumber"/>
      </w:pPr>
      <w:r>
        <w:t>张飞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