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908000" cy="143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-汽车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43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